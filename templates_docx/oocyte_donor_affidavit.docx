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OOCYTE DONOR AFFIDAVIT / DECLARATION</w:t>
      </w:r>
    </w:p>
    <w:p/>
    <w:p>
      <w:r>
        <w:rPr>
          <w:b/>
        </w:rPr>
        <w:t xml:space="preserve">I, </w:t>
      </w:r>
      <w:r>
        <w:t>{full_name}, aged {age} Years (DOB {date_of_birth}), residing at {address}, District: {district}, State: {state}, PIN Code: {pin_code}, Mobile: {contact_number}, Aadhaar Number: {aadhaar_number}, do hereby state on solemn affirmation as under:</w:t>
      </w:r>
    </w:p>
    <w:p>
      <w:r>
        <w:t>At this stage, I have {num_children} Child(ren) more than 2-year-old. I have presented supportive documents of my children. I also state that I will not donate my oocyte to any other couple. I also declare that I have not undergone any oocyte donation before.</w:t>
      </w:r>
    </w:p>
    <w:p>
      <w:r>
        <w:t xml:space="preserve">I have been counselled by </w:t>
      </w:r>
      <w:r>
        <w:rPr>
          <w:b/>
        </w:rPr>
        <w:t>{doctor_name}</w:t>
      </w:r>
      <w:r>
        <w:t xml:space="preserve"> at {ivf_name}, {ivf_address}. I have been explained about the process of oocyte retrieval procedure.</w:t>
      </w:r>
    </w:p>
    <w:p>
      <w:r>
        <w:t>I, willingly without any financial interest consent to donate my oocyte to couple/individual who are unable to have a child by other means, and we are not taking any kind of donation/amount for this.</w:t>
      </w:r>
    </w:p>
    <w:p>
      <w:r>
        <w:t>I, declare that above given information is true to my knowledge and all the responsibility of any legal liabilities will be upon me.</w:t>
      </w:r>
    </w:p>
    <w:p>
      <w:pPr>
        <w:jc w:val="left"/>
      </w:pPr>
      <w:r>
        <w:br/>
        <w:t>Place: {place}</w:t>
      </w:r>
    </w:p>
    <w:p>
      <w:pPr>
        <w:jc w:val="left"/>
      </w:pPr>
      <w:r>
        <w:t>Date: {date}</w:t>
      </w:r>
    </w:p>
    <w:p>
      <w:pPr>
        <w:jc w:val="left"/>
      </w:pPr>
      <w:r>
        <w:br/>
        <w:br/>
        <w:t>Signature of Donor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