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</w:rPr>
        <w:t>MEDICAL HISTORY AND SCREENING REPORT FOR OOCYTE DONOR</w:t>
      </w:r>
    </w:p>
    <w:p/>
    <w:p>
      <w:r>
        <w:rPr>
          <w:b/>
        </w:rPr>
        <w:t xml:space="preserve">ART Bank Name: </w:t>
      </w:r>
      <w:r>
        <w:t>Cryoconserve</w:t>
      </w:r>
    </w:p>
    <w:p>
      <w:r>
        <w:rPr>
          <w:b/>
        </w:rPr>
        <w:t xml:space="preserve">Donor ID: </w:t>
      </w:r>
      <w:r>
        <w:t>{donor_id}</w:t>
      </w:r>
    </w:p>
    <w:p>
      <w:r>
        <w:rPr>
          <w:b/>
        </w:rPr>
        <w:t xml:space="preserve">Date: </w:t>
      </w:r>
      <w:r>
        <w:t>{date}</w:t>
      </w:r>
    </w:p>
    <w:p>
      <w:pPr>
        <w:pStyle w:val="Heading2"/>
      </w:pPr>
      <w:r>
        <w:t>Section A: Donor Identification and Registration</w:t>
      </w:r>
    </w:p>
    <w:p>
      <w:r>
        <w:t>1. Full Name: {full_name}</w:t>
      </w:r>
    </w:p>
    <w:p>
      <w:r>
        <w:t>2. Date of Birth: {date_of_birth} (As per Aadhaar, Enclosed)</w:t>
      </w:r>
    </w:p>
    <w:p>
      <w:r>
        <w:t>3. Marital Status: {marital_status}</w:t>
      </w:r>
    </w:p>
    <w:p>
      <w:r>
        <w:t>4. Contact Information:</w:t>
      </w:r>
    </w:p>
    <w:p>
      <w:r>
        <w:rPr>
          <w:b/>
        </w:rPr>
        <w:t xml:space="preserve">   · Address: </w:t>
      </w:r>
      <w:r>
        <w:t>{address}, District: {district}, State: {state}, PIN Code: {pin_code}</w:t>
      </w:r>
    </w:p>
    <w:p>
      <w:r>
        <w:rPr>
          <w:b/>
        </w:rPr>
        <w:t xml:space="preserve">   · Phone Number: </w:t>
      </w:r>
      <w:r>
        <w:t>{contact_number}</w:t>
      </w:r>
    </w:p>
    <w:p>
      <w:r>
        <w:rPr>
          <w:b/>
        </w:rPr>
        <w:t xml:space="preserve">   · Email: </w:t>
      </w:r>
      <w:r>
        <w:t>{email_address}</w:t>
      </w:r>
    </w:p>
    <w:p>
      <w:r>
        <w:rPr>
          <w:b/>
        </w:rPr>
        <w:t xml:space="preserve">   · Aadhaar Number: </w:t>
      </w:r>
      <w:r>
        <w:t>{aadhaar_number}</w:t>
      </w:r>
    </w:p>
    <w:p>
      <w:pPr>
        <w:pStyle w:val="Heading2"/>
      </w:pPr>
      <w:r>
        <w:t>Section B: Medical and Genetic Screening</w:t>
      </w:r>
    </w:p>
    <w:p>
      <w:r>
        <w:t>1. Date of last comprehensive medical examination: {last_medical_exam}</w:t>
      </w:r>
    </w:p>
    <w:p>
      <w:r>
        <w:t>2. Results of recent blood tests:</w:t>
      </w:r>
    </w:p>
    <w:p>
      <w:r>
        <w:t xml:space="preserve">   · Human immunodeficiency virus (HIV), types 1 and 2: {hiv_results}</w:t>
      </w:r>
    </w:p>
    <w:p>
      <w:r>
        <w:t xml:space="preserve">   · Hepatitis B virus (HBV): {hbv_results}</w:t>
      </w:r>
    </w:p>
    <w:p>
      <w:r>
        <w:t xml:space="preserve">   · Hepatitis C virus (HCV): {hcv_results}</w:t>
      </w:r>
    </w:p>
    <w:p>
      <w:r>
        <w:t xml:space="preserve">   · Treponema pallidum (syphilis) through VDRL: {vdrl_results}</w:t>
      </w:r>
    </w:p>
    <w:p>
      <w:r>
        <w:t>3. Detailed family medical history, including any genetic conditions:</w:t>
        <w:br/>
        <w:t>{family_history}</w:t>
      </w:r>
    </w:p>
    <w:p>
      <w:r>
        <w:t>4. Record of any serious illnesses or surgeries:</w:t>
        <w:br/>
        <w:t>{serious_illness}</w:t>
      </w:r>
    </w:p>
    <w:p>
      <w:r>
        <w:t>5. Current medications and known allergies:</w:t>
        <w:br/>
        <w:t>{current_medications}, {allergies}</w:t>
      </w:r>
    </w:p>
    <w:p>
      <w:pPr>
        <w:pStyle w:val="Heading2"/>
      </w:pPr>
      <w:r>
        <w:t>Section C: Ovarian Reserve Assessment</w:t>
      </w:r>
    </w:p>
    <w:p>
      <w:r>
        <w:t>1. Antral follicle count (AFC): {antral_follicle_count}</w:t>
      </w:r>
    </w:p>
    <w:p>
      <w:r>
        <w:t>2. Follicle-stimulating hormone (FSH) levels: {fsh_levels}</w:t>
      </w:r>
    </w:p>
    <w:p>
      <w:r>
        <w:t>3. Anti-Müllerian hormone (AMH) levels: {amh_levels}</w:t>
      </w:r>
    </w:p>
    <w:p>
      <w:pPr>
        <w:pStyle w:val="Heading2"/>
      </w:pPr>
      <w:r>
        <w:t>Section D: Lifestyle and Health Assessment</w:t>
      </w:r>
    </w:p>
    <w:p>
      <w:r>
        <w:t>1. Tobacco Use: {tobacco_use}</w:t>
      </w:r>
    </w:p>
    <w:p>
      <w:r>
        <w:t xml:space="preserve">   If yes, Frequency: {tobacco_frequency}</w:t>
      </w:r>
    </w:p>
    <w:p>
      <w:r>
        <w:t>2. Alcohol Consumption: {alcohol}</w:t>
      </w:r>
    </w:p>
    <w:p>
      <w:r>
        <w:t xml:space="preserve">   If yes, Frequency: {alcohol_frequency}</w:t>
      </w:r>
    </w:p>
    <w:p>
      <w:r>
        <w:t>3. Recreational Drug Use: {drug_use}</w:t>
      </w:r>
    </w:p>
    <w:p>
      <w:r>
        <w:t>4. Exercise Routine: {exercise_routine}</w:t>
      </w:r>
    </w:p>
    <w:p>
      <w:pPr>
        <w:pStyle w:val="Heading2"/>
      </w:pPr>
      <w:r>
        <w:t>Section E: National Registry Update Consent</w:t>
      </w:r>
    </w:p>
    <w:p>
      <w:r>
        <w:t>1. Consent to update donor information in the National Registry: {consent_registry}</w:t>
      </w:r>
    </w:p>
    <w:p>
      <w:r>
        <w:t>Declaration and Consent</w:t>
      </w:r>
    </w:p>
    <w:p>
      <w:r>
        <w:t>I hereby declare that the information provided above is true and complete to the best of my knowledge. I consent to the screening, collection, registration, and cryopreservation of my oocytes as per the ART Regulation Act, 2021. I also consent to the maintenance of my records and the regular update of the National Registry as required by the Act.</w:t>
      </w:r>
    </w:p>
    <w:p>
      <w:r>
        <w:t>Signature: _______________________________ Date: {date}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